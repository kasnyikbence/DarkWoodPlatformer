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E558" w14:textId="77777777" w:rsidR="001B01D2" w:rsidRPr="008630B6" w:rsidRDefault="00000000">
      <w:pPr>
        <w:pStyle w:val="Cm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DarkWoodPlatformer – Game Design Document (GDD)</w:t>
      </w:r>
    </w:p>
    <w:p w14:paraId="75281A83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1. Alapinformációk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B01D2" w:rsidRPr="008630B6" w14:paraId="2EC79E35" w14:textId="77777777">
        <w:tc>
          <w:tcPr>
            <w:tcW w:w="4320" w:type="dxa"/>
          </w:tcPr>
          <w:p w14:paraId="1E8E009D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Műfaj</w:t>
            </w:r>
          </w:p>
        </w:tc>
        <w:tc>
          <w:tcPr>
            <w:tcW w:w="4320" w:type="dxa"/>
          </w:tcPr>
          <w:p w14:paraId="48BA512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2D pixel art platformer, soulslike elemekkel</w:t>
            </w:r>
          </w:p>
        </w:tc>
      </w:tr>
      <w:tr w:rsidR="001B01D2" w:rsidRPr="008630B6" w14:paraId="1986DA16" w14:textId="77777777">
        <w:tc>
          <w:tcPr>
            <w:tcW w:w="4320" w:type="dxa"/>
          </w:tcPr>
          <w:p w14:paraId="3B0D1FB6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Engine</w:t>
            </w:r>
          </w:p>
        </w:tc>
        <w:tc>
          <w:tcPr>
            <w:tcW w:w="4320" w:type="dxa"/>
          </w:tcPr>
          <w:p w14:paraId="0186556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Unity</w:t>
            </w:r>
          </w:p>
        </w:tc>
      </w:tr>
      <w:tr w:rsidR="001B01D2" w:rsidRPr="008630B6" w14:paraId="13FCA21E" w14:textId="77777777">
        <w:tc>
          <w:tcPr>
            <w:tcW w:w="4320" w:type="dxa"/>
          </w:tcPr>
          <w:p w14:paraId="65694207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Grafikai stílus</w:t>
            </w:r>
          </w:p>
        </w:tc>
        <w:tc>
          <w:tcPr>
            <w:tcW w:w="4320" w:type="dxa"/>
          </w:tcPr>
          <w:p w14:paraId="1216E930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Dark fantasy, dark wood és középkori hangulat, pixel art</w:t>
            </w:r>
          </w:p>
        </w:tc>
      </w:tr>
      <w:tr w:rsidR="001B01D2" w:rsidRPr="008630B6" w14:paraId="5301EEAA" w14:textId="77777777">
        <w:tc>
          <w:tcPr>
            <w:tcW w:w="4320" w:type="dxa"/>
          </w:tcPr>
          <w:p w14:paraId="5DE41DE8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Célplatform</w:t>
            </w:r>
          </w:p>
        </w:tc>
        <w:tc>
          <w:tcPr>
            <w:tcW w:w="4320" w:type="dxa"/>
          </w:tcPr>
          <w:p w14:paraId="135C324A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PC (Windows)</w:t>
            </w:r>
          </w:p>
        </w:tc>
      </w:tr>
      <w:tr w:rsidR="001B01D2" w:rsidRPr="008630B6" w14:paraId="394B11FD" w14:textId="77777777">
        <w:tc>
          <w:tcPr>
            <w:tcW w:w="4320" w:type="dxa"/>
          </w:tcPr>
          <w:p w14:paraId="0C2DC8ED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Célközönség</w:t>
            </w:r>
          </w:p>
        </w:tc>
        <w:tc>
          <w:tcPr>
            <w:tcW w:w="4320" w:type="dxa"/>
          </w:tcPr>
          <w:p w14:paraId="5381E56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Soulslike / nehéz platformer rajongók</w:t>
            </w:r>
          </w:p>
        </w:tc>
      </w:tr>
      <w:tr w:rsidR="001B01D2" w:rsidRPr="008630B6" w14:paraId="1731997E" w14:textId="77777777">
        <w:tc>
          <w:tcPr>
            <w:tcW w:w="4320" w:type="dxa"/>
          </w:tcPr>
          <w:p w14:paraId="0FFDE1C4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Fejlesztési cél</w:t>
            </w:r>
          </w:p>
        </w:tc>
        <w:tc>
          <w:tcPr>
            <w:tcW w:w="4320" w:type="dxa"/>
          </w:tcPr>
          <w:p w14:paraId="19CAE14A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Egy 4–5 pályás, kihívásokkal teli, boss fight-tal záruló történeti játék</w:t>
            </w:r>
          </w:p>
        </w:tc>
      </w:tr>
      <w:tr w:rsidR="001B01D2" w:rsidRPr="008630B6" w14:paraId="7ADC9177" w14:textId="77777777">
        <w:tc>
          <w:tcPr>
            <w:tcW w:w="4320" w:type="dxa"/>
          </w:tcPr>
          <w:p w14:paraId="64DA46CC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Kameranézet</w:t>
            </w:r>
          </w:p>
        </w:tc>
        <w:tc>
          <w:tcPr>
            <w:tcW w:w="4320" w:type="dxa"/>
          </w:tcPr>
          <w:p w14:paraId="24DAD9A7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Oldalnézet (Side-scroller)</w:t>
            </w:r>
          </w:p>
        </w:tc>
      </w:tr>
    </w:tbl>
    <w:p w14:paraId="7AC56C1A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2. Történet és világ</w:t>
      </w:r>
    </w:p>
    <w:p w14:paraId="02D1149D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b/>
          <w:sz w:val="24"/>
          <w:szCs w:val="24"/>
        </w:rPr>
        <w:t>Rövid előzmény</w:t>
      </w:r>
    </w:p>
    <w:p w14:paraId="2A10858E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A játékos egy elátkozott erdő mélyén ébred, ahol egy sötét varázsló (főboss) tartja fogva a királylányt. A kastélyba vezető út veszélyes – elhagyatott börtönökön, lávával teli bányákon és az erdőn keresztül vezet. Minden checkpoint felébreszti a környék szörnyeit, a túlélés kulcsa pedig a harc és a fejlődés.</w:t>
      </w:r>
    </w:p>
    <w:p w14:paraId="56E06D1B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b/>
          <w:sz w:val="24"/>
          <w:szCs w:val="24"/>
        </w:rPr>
        <w:t>Hangulat</w:t>
      </w:r>
    </w:p>
    <w:p w14:paraId="7AC69174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- Komor, sötét tónusú világítás</w:t>
      </w:r>
      <w:r w:rsidRPr="008630B6">
        <w:rPr>
          <w:rFonts w:ascii="Avenir Next LT Pro Light" w:hAnsi="Avenir Next LT Pro Light"/>
          <w:sz w:val="24"/>
          <w:szCs w:val="24"/>
        </w:rPr>
        <w:br/>
        <w:t>- Zord, veszélyes környezet</w:t>
      </w:r>
      <w:r w:rsidRPr="008630B6">
        <w:rPr>
          <w:rFonts w:ascii="Avenir Next LT Pro Light" w:hAnsi="Avenir Next LT Pro Light"/>
          <w:sz w:val="24"/>
          <w:szCs w:val="24"/>
        </w:rPr>
        <w:br/>
        <w:t>- Lassú, nyomasztó zenei aláfestés az erdőben; intenzív, gyors zene a boss harcokhoz</w:t>
      </w:r>
    </w:p>
    <w:p w14:paraId="2EC6F784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3. Játékmenet</w:t>
      </w:r>
    </w:p>
    <w:p w14:paraId="22125DD8" w14:textId="4A0E91B1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Mozgás: Balra/jobbra mozgás, ugrás, csúszás (slide), falmászás, felkapaszkodás.</w:t>
      </w:r>
    </w:p>
    <w:p w14:paraId="35A6E79C" w14:textId="5174BAF2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Harc: Kard (közelharc, 3 ütéses kombó földön és levegőben), íj (távolsági fegyver).</w:t>
      </w:r>
    </w:p>
    <w:p w14:paraId="5F1011BA" w14:textId="169CE8BE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Fejlődés: XP gyűjtése enemy-k legyőzésével, skill tree.</w:t>
      </w:r>
    </w:p>
    <w:p w14:paraId="38538498" w14:textId="3BE5DAE2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lastRenderedPageBreak/>
        <w:t>Checkpoint rendszer: Mentési pontok, ellenségek újraélednek aktiváláskor.</w:t>
      </w:r>
    </w:p>
    <w:p w14:paraId="771299A0" w14:textId="27B71EEA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 xml:space="preserve">Gyógyítás: </w:t>
      </w:r>
      <w:r w:rsidR="008630B6" w:rsidRPr="008630B6">
        <w:rPr>
          <w:rFonts w:ascii="Avenir Next LT Pro Light" w:hAnsi="Avenir Next LT Pro Light"/>
          <w:sz w:val="24"/>
          <w:szCs w:val="24"/>
        </w:rPr>
        <w:t xml:space="preserve">Health potion az </w:t>
      </w:r>
      <w:r w:rsidRPr="008630B6">
        <w:rPr>
          <w:rFonts w:ascii="Avenir Next LT Pro Light" w:hAnsi="Avenir Next LT Pro Light"/>
          <w:sz w:val="24"/>
          <w:szCs w:val="24"/>
        </w:rPr>
        <w:t>inventory</w:t>
      </w:r>
      <w:r w:rsidR="008630B6" w:rsidRPr="008630B6">
        <w:rPr>
          <w:rFonts w:ascii="Avenir Next LT Pro Light" w:hAnsi="Avenir Next LT Pro Light"/>
          <w:sz w:val="24"/>
          <w:szCs w:val="24"/>
        </w:rPr>
        <w:t>-ban</w:t>
      </w:r>
      <w:r w:rsidRPr="008630B6">
        <w:rPr>
          <w:rFonts w:ascii="Avenir Next LT Pro Light" w:hAnsi="Avenir Next LT Pro Light"/>
          <w:sz w:val="24"/>
          <w:szCs w:val="24"/>
        </w:rPr>
        <w:t>.</w:t>
      </w:r>
    </w:p>
    <w:p w14:paraId="1F9C8A3C" w14:textId="122A3205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NPC-k: Idle animáció, játékosra fordulás, párbeszéd UI.</w:t>
      </w:r>
    </w:p>
    <w:p w14:paraId="536FE40E" w14:textId="6A19AF9C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Boss fight: Több fázisú főboss, HP bar felül.</w:t>
      </w:r>
    </w:p>
    <w:p w14:paraId="068CD923" w14:textId="31650AA8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Küldetések: Opcionális quest log UI.</w:t>
      </w:r>
    </w:p>
    <w:p w14:paraId="6472C457" w14:textId="1FB0D53F" w:rsidR="001B01D2" w:rsidRPr="008630B6" w:rsidRDefault="00000000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Térkép: Egyszerű minimap player markerrel.</w:t>
      </w:r>
    </w:p>
    <w:p w14:paraId="49945FEC" w14:textId="2E881C04" w:rsidR="008630B6" w:rsidRPr="008630B6" w:rsidRDefault="008630B6" w:rsidP="008630B6">
      <w:pPr>
        <w:pStyle w:val="Listaszerbekezds"/>
        <w:numPr>
          <w:ilvl w:val="0"/>
          <w:numId w:val="10"/>
        </w:numPr>
        <w:spacing w:after="120"/>
        <w:ind w:left="142" w:hanging="218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Hub rendszer</w:t>
      </w:r>
      <w:r w:rsidRPr="008630B6">
        <w:rPr>
          <w:rFonts w:ascii="Avenir Next LT Pro Light" w:hAnsi="Avenir Next LT Pro Light"/>
          <w:b/>
          <w:bCs/>
          <w:sz w:val="24"/>
          <w:szCs w:val="24"/>
        </w:rPr>
        <w:t>:</w:t>
      </w:r>
      <w:r w:rsidRPr="008630B6">
        <w:rPr>
          <w:rFonts w:ascii="Avenir Next LT Pro Light" w:hAnsi="Avenir Next LT Pro Light"/>
          <w:sz w:val="24"/>
          <w:szCs w:val="24"/>
        </w:rPr>
        <w:t xml:space="preserve"> Minden checkpointból visszateleportálhatunk egy központi hub területre, ahol biztonságban vagyunk. Itt találhatóak a fejlesztési lehetőségek (skill tree, potion fejlesztés, fegyver upgrade). A hub a játék fő bázisa, ahonnan visszatérhetünk a kalandhoz.</w:t>
      </w:r>
    </w:p>
    <w:p w14:paraId="21E33964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4. UI / HUD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B01D2" w:rsidRPr="008630B6" w14:paraId="3B066B00" w14:textId="77777777">
        <w:tc>
          <w:tcPr>
            <w:tcW w:w="2880" w:type="dxa"/>
          </w:tcPr>
          <w:p w14:paraId="251D6781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Elem</w:t>
            </w:r>
          </w:p>
        </w:tc>
        <w:tc>
          <w:tcPr>
            <w:tcW w:w="2880" w:type="dxa"/>
          </w:tcPr>
          <w:p w14:paraId="74187FD9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Pozíció</w:t>
            </w:r>
          </w:p>
        </w:tc>
        <w:tc>
          <w:tcPr>
            <w:tcW w:w="2880" w:type="dxa"/>
          </w:tcPr>
          <w:p w14:paraId="6AEDACAD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Funkció</w:t>
            </w:r>
          </w:p>
        </w:tc>
      </w:tr>
      <w:tr w:rsidR="001B01D2" w:rsidRPr="008630B6" w14:paraId="74968B7E" w14:textId="77777777">
        <w:tc>
          <w:tcPr>
            <w:tcW w:w="2880" w:type="dxa"/>
          </w:tcPr>
          <w:p w14:paraId="0043A61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HP bar</w:t>
            </w:r>
          </w:p>
        </w:tc>
        <w:tc>
          <w:tcPr>
            <w:tcW w:w="2880" w:type="dxa"/>
          </w:tcPr>
          <w:p w14:paraId="3E48421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Bal felső</w:t>
            </w:r>
          </w:p>
        </w:tc>
        <w:tc>
          <w:tcPr>
            <w:tcW w:w="2880" w:type="dxa"/>
          </w:tcPr>
          <w:p w14:paraId="751D000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Játékos életereje</w:t>
            </w:r>
          </w:p>
        </w:tc>
      </w:tr>
      <w:tr w:rsidR="001B01D2" w:rsidRPr="008630B6" w14:paraId="403A6269" w14:textId="77777777">
        <w:tc>
          <w:tcPr>
            <w:tcW w:w="2880" w:type="dxa"/>
          </w:tcPr>
          <w:p w14:paraId="4E724C4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XP bar</w:t>
            </w:r>
          </w:p>
        </w:tc>
        <w:tc>
          <w:tcPr>
            <w:tcW w:w="2880" w:type="dxa"/>
          </w:tcPr>
          <w:p w14:paraId="11E5CC4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Jobb felső / HP alatt</w:t>
            </w:r>
          </w:p>
        </w:tc>
        <w:tc>
          <w:tcPr>
            <w:tcW w:w="2880" w:type="dxa"/>
          </w:tcPr>
          <w:p w14:paraId="37D9F93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Játékos tapasztalata</w:t>
            </w:r>
          </w:p>
        </w:tc>
      </w:tr>
      <w:tr w:rsidR="001B01D2" w:rsidRPr="008630B6" w14:paraId="2A6D994B" w14:textId="77777777">
        <w:tc>
          <w:tcPr>
            <w:tcW w:w="2880" w:type="dxa"/>
          </w:tcPr>
          <w:p w14:paraId="1ADE2F29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Potion ikon + darabszám</w:t>
            </w:r>
          </w:p>
        </w:tc>
        <w:tc>
          <w:tcPr>
            <w:tcW w:w="2880" w:type="dxa"/>
          </w:tcPr>
          <w:p w14:paraId="58C409A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Bal alsó</w:t>
            </w:r>
          </w:p>
        </w:tc>
        <w:tc>
          <w:tcPr>
            <w:tcW w:w="2880" w:type="dxa"/>
          </w:tcPr>
          <w:p w14:paraId="73B2B8EF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Használható potion mennyisége</w:t>
            </w:r>
          </w:p>
        </w:tc>
      </w:tr>
      <w:tr w:rsidR="001B01D2" w:rsidRPr="008630B6" w14:paraId="0EEA2536" w14:textId="77777777">
        <w:tc>
          <w:tcPr>
            <w:tcW w:w="2880" w:type="dxa"/>
          </w:tcPr>
          <w:p w14:paraId="79828980" w14:textId="5432C5DC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Quest log</w:t>
            </w:r>
          </w:p>
        </w:tc>
        <w:tc>
          <w:tcPr>
            <w:tcW w:w="2880" w:type="dxa"/>
          </w:tcPr>
          <w:p w14:paraId="1FE1DC67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Jobb felső</w:t>
            </w:r>
          </w:p>
        </w:tc>
        <w:tc>
          <w:tcPr>
            <w:tcW w:w="2880" w:type="dxa"/>
          </w:tcPr>
          <w:p w14:paraId="36D11A49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Aktív küldetés leírás</w:t>
            </w:r>
          </w:p>
        </w:tc>
      </w:tr>
      <w:tr w:rsidR="001B01D2" w:rsidRPr="008630B6" w14:paraId="6534A4C9" w14:textId="77777777">
        <w:tc>
          <w:tcPr>
            <w:tcW w:w="2880" w:type="dxa"/>
          </w:tcPr>
          <w:p w14:paraId="47A22F0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Boss HP bar</w:t>
            </w:r>
          </w:p>
        </w:tc>
        <w:tc>
          <w:tcPr>
            <w:tcW w:w="2880" w:type="dxa"/>
          </w:tcPr>
          <w:p w14:paraId="33F40CE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Képernyő teteje</w:t>
            </w:r>
          </w:p>
        </w:tc>
        <w:tc>
          <w:tcPr>
            <w:tcW w:w="2880" w:type="dxa"/>
          </w:tcPr>
          <w:p w14:paraId="349F7AB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Boss életereje harc közben</w:t>
            </w:r>
          </w:p>
        </w:tc>
      </w:tr>
    </w:tbl>
    <w:p w14:paraId="2FA2A416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5. Mechanikák részletesen</w:t>
      </w:r>
    </w:p>
    <w:p w14:paraId="2BDBCBB7" w14:textId="5781A6A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• Slide invincibility: Slide közben a játékos sérthetetlen.</w:t>
      </w:r>
    </w:p>
    <w:p w14:paraId="2A22FAC2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• Kard kombó animációk + sebzés logika.</w:t>
      </w:r>
    </w:p>
    <w:p w14:paraId="1AFA9EB3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• Íj lövés + projectile collision.</w:t>
      </w:r>
    </w:p>
    <w:p w14:paraId="1BA6F1AD" w14:textId="77777777" w:rsidR="001B01D2" w:rsidRP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• Skill tree: potion mennyiség/heal növelés, sebzés növelés, HP növelés.</w:t>
      </w:r>
    </w:p>
    <w:p w14:paraId="6E92399C" w14:textId="4FE5B557" w:rsidR="008630B6" w:rsidRDefault="00000000">
      <w:pPr>
        <w:spacing w:after="120"/>
        <w:rPr>
          <w:rFonts w:ascii="Avenir Next LT Pro Light" w:hAnsi="Avenir Next LT Pro Light"/>
          <w:sz w:val="24"/>
          <w:szCs w:val="24"/>
        </w:rPr>
      </w:pPr>
      <w:r w:rsidRPr="008630B6">
        <w:rPr>
          <w:rFonts w:ascii="Avenir Next LT Pro Light" w:hAnsi="Avenir Next LT Pro Light"/>
          <w:sz w:val="24"/>
          <w:szCs w:val="24"/>
        </w:rPr>
        <w:t>• Checkpoint/mentés: pozíció, HP, XP, skill adatok.</w:t>
      </w:r>
    </w:p>
    <w:p w14:paraId="495152E3" w14:textId="2A754118" w:rsidR="001B01D2" w:rsidRPr="008630B6" w:rsidRDefault="008630B6" w:rsidP="008630B6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br w:type="page"/>
      </w:r>
    </w:p>
    <w:p w14:paraId="7AB9059D" w14:textId="77777777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lastRenderedPageBreak/>
        <w:t>6. Pályák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B01D2" w:rsidRPr="008630B6" w14:paraId="4BC4C5CC" w14:textId="77777777">
        <w:tc>
          <w:tcPr>
            <w:tcW w:w="2880" w:type="dxa"/>
          </w:tcPr>
          <w:p w14:paraId="27194043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Pálya</w:t>
            </w:r>
          </w:p>
        </w:tc>
        <w:tc>
          <w:tcPr>
            <w:tcW w:w="2880" w:type="dxa"/>
          </w:tcPr>
          <w:p w14:paraId="0EC3174B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2880" w:type="dxa"/>
          </w:tcPr>
          <w:p w14:paraId="6D6160A0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Egyedi elemek</w:t>
            </w:r>
          </w:p>
        </w:tc>
      </w:tr>
      <w:tr w:rsidR="001B01D2" w:rsidRPr="008630B6" w14:paraId="6F88265F" w14:textId="77777777">
        <w:tc>
          <w:tcPr>
            <w:tcW w:w="2880" w:type="dxa"/>
          </w:tcPr>
          <w:p w14:paraId="56E4FDB2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Dark Wood</w:t>
            </w:r>
          </w:p>
        </w:tc>
        <w:tc>
          <w:tcPr>
            <w:tcW w:w="2880" w:type="dxa"/>
          </w:tcPr>
          <w:p w14:paraId="29E586A8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Kezdőterület</w:t>
            </w:r>
          </w:p>
        </w:tc>
        <w:tc>
          <w:tcPr>
            <w:tcW w:w="2880" w:type="dxa"/>
          </w:tcPr>
          <w:p w14:paraId="656BB192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Gyenge enemy-k, kevés platform kihívás</w:t>
            </w:r>
          </w:p>
        </w:tc>
      </w:tr>
      <w:tr w:rsidR="001B01D2" w:rsidRPr="008630B6" w14:paraId="662B1576" w14:textId="77777777">
        <w:tc>
          <w:tcPr>
            <w:tcW w:w="2880" w:type="dxa"/>
          </w:tcPr>
          <w:p w14:paraId="5534FFC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Börtön</w:t>
            </w:r>
          </w:p>
        </w:tc>
        <w:tc>
          <w:tcPr>
            <w:tcW w:w="2880" w:type="dxa"/>
          </w:tcPr>
          <w:p w14:paraId="6D45331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Szűk folyosók, csapdák</w:t>
            </w:r>
          </w:p>
        </w:tc>
        <w:tc>
          <w:tcPr>
            <w:tcW w:w="2880" w:type="dxa"/>
          </w:tcPr>
          <w:p w14:paraId="12C68D6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Láncos enemy-k, kulcsos ajtók</w:t>
            </w:r>
          </w:p>
        </w:tc>
      </w:tr>
      <w:tr w:rsidR="001B01D2" w:rsidRPr="008630B6" w14:paraId="0C3CA8CD" w14:textId="77777777">
        <w:tc>
          <w:tcPr>
            <w:tcW w:w="2880" w:type="dxa"/>
          </w:tcPr>
          <w:p w14:paraId="1DE32B6F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Lávás bánya</w:t>
            </w:r>
          </w:p>
        </w:tc>
        <w:tc>
          <w:tcPr>
            <w:tcW w:w="2880" w:type="dxa"/>
          </w:tcPr>
          <w:p w14:paraId="2F05F37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 veszély, platforming</w:t>
            </w:r>
          </w:p>
        </w:tc>
        <w:tc>
          <w:tcPr>
            <w:tcW w:w="2880" w:type="dxa"/>
          </w:tcPr>
          <w:p w14:paraId="1259707A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Láva, mozgó platformok</w:t>
            </w:r>
          </w:p>
        </w:tc>
      </w:tr>
      <w:tr w:rsidR="001B01D2" w:rsidRPr="008630B6" w14:paraId="7D59FD7B" w14:textId="77777777">
        <w:tc>
          <w:tcPr>
            <w:tcW w:w="2880" w:type="dxa"/>
          </w:tcPr>
          <w:p w14:paraId="0E2487F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Kastély előterek</w:t>
            </w:r>
          </w:p>
        </w:tc>
        <w:tc>
          <w:tcPr>
            <w:tcW w:w="2880" w:type="dxa"/>
          </w:tcPr>
          <w:p w14:paraId="2A80806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Erősebb enemy-k</w:t>
            </w:r>
          </w:p>
        </w:tc>
        <w:tc>
          <w:tcPr>
            <w:tcW w:w="2880" w:type="dxa"/>
          </w:tcPr>
          <w:p w14:paraId="1ECB6E7A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Íjász és páncélos ellenfelek</w:t>
            </w:r>
          </w:p>
        </w:tc>
      </w:tr>
      <w:tr w:rsidR="001B01D2" w:rsidRPr="008630B6" w14:paraId="4D1BE9FA" w14:textId="77777777">
        <w:tc>
          <w:tcPr>
            <w:tcW w:w="2880" w:type="dxa"/>
          </w:tcPr>
          <w:p w14:paraId="005E5C9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Kastély belső</w:t>
            </w:r>
          </w:p>
        </w:tc>
        <w:tc>
          <w:tcPr>
            <w:tcW w:w="2880" w:type="dxa"/>
          </w:tcPr>
          <w:p w14:paraId="3F13892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Főboss helyszín</w:t>
            </w:r>
          </w:p>
        </w:tc>
        <w:tc>
          <w:tcPr>
            <w:tcW w:w="2880" w:type="dxa"/>
          </w:tcPr>
          <w:p w14:paraId="6B80F3F5" w14:textId="6614C3C3" w:rsidR="008630B6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Boss arena, cutscene</w:t>
            </w:r>
          </w:p>
        </w:tc>
      </w:tr>
      <w:tr w:rsidR="008630B6" w:rsidRPr="008630B6" w14:paraId="2D1D8ACF" w14:textId="77777777">
        <w:tc>
          <w:tcPr>
            <w:tcW w:w="2880" w:type="dxa"/>
          </w:tcPr>
          <w:p w14:paraId="4758B681" w14:textId="61A954E5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Hub terület</w:t>
            </w:r>
          </w:p>
        </w:tc>
        <w:tc>
          <w:tcPr>
            <w:tcW w:w="2880" w:type="dxa"/>
          </w:tcPr>
          <w:p w14:paraId="315E456F" w14:textId="58807713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Biztonságos központ</w:t>
            </w:r>
          </w:p>
        </w:tc>
        <w:tc>
          <w:tcPr>
            <w:tcW w:w="2880" w:type="dxa"/>
          </w:tcPr>
          <w:p w14:paraId="089A939C" w14:textId="47A6E1B5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NPC-k, fejlesztés, kereskedés</w:t>
            </w:r>
          </w:p>
        </w:tc>
      </w:tr>
    </w:tbl>
    <w:p w14:paraId="42EBEBEB" w14:textId="6AD418AA" w:rsidR="001B01D2" w:rsidRPr="008630B6" w:rsidRDefault="00000000">
      <w:pPr>
        <w:pStyle w:val="Cmsor1"/>
        <w:rPr>
          <w:rFonts w:ascii="Avenir Next LT Pro Light" w:hAnsi="Avenir Next LT Pro Light"/>
        </w:rPr>
      </w:pPr>
      <w:r w:rsidRPr="008630B6">
        <w:rPr>
          <w:rFonts w:ascii="Avenir Next LT Pro Light" w:hAnsi="Avenir Next LT Pro Light"/>
        </w:rPr>
        <w:t>7. Mérföldkövek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B01D2" w:rsidRPr="008630B6" w14:paraId="266CEE84" w14:textId="77777777">
        <w:tc>
          <w:tcPr>
            <w:tcW w:w="2160" w:type="dxa"/>
          </w:tcPr>
          <w:p w14:paraId="6FC676E0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60" w:type="dxa"/>
          </w:tcPr>
          <w:p w14:paraId="2BCB6DC8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Feladat</w:t>
            </w:r>
          </w:p>
        </w:tc>
        <w:tc>
          <w:tcPr>
            <w:tcW w:w="2160" w:type="dxa"/>
          </w:tcPr>
          <w:p w14:paraId="363F559E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2160" w:type="dxa"/>
          </w:tcPr>
          <w:p w14:paraId="36C45E93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Időbecslés</w:t>
            </w:r>
          </w:p>
        </w:tc>
      </w:tr>
      <w:tr w:rsidR="001B01D2" w:rsidRPr="008630B6" w14:paraId="57F4B205" w14:textId="77777777">
        <w:tc>
          <w:tcPr>
            <w:tcW w:w="2160" w:type="dxa"/>
          </w:tcPr>
          <w:p w14:paraId="3C0711E0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64582A2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Hibajavítások (nyíl, slide invincible)</w:t>
            </w:r>
          </w:p>
        </w:tc>
        <w:tc>
          <w:tcPr>
            <w:tcW w:w="2160" w:type="dxa"/>
          </w:tcPr>
          <w:p w14:paraId="63B16CE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28AB8AB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1-2 nap</w:t>
            </w:r>
          </w:p>
        </w:tc>
      </w:tr>
      <w:tr w:rsidR="001B01D2" w:rsidRPr="008630B6" w14:paraId="2A06C16C" w14:textId="77777777">
        <w:tc>
          <w:tcPr>
            <w:tcW w:w="2160" w:type="dxa"/>
          </w:tcPr>
          <w:p w14:paraId="615E3E1C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77819F4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Checkpoint + enemy respawn</w:t>
            </w:r>
          </w:p>
        </w:tc>
        <w:tc>
          <w:tcPr>
            <w:tcW w:w="2160" w:type="dxa"/>
          </w:tcPr>
          <w:p w14:paraId="42C817DF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11489EF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2-3 nap</w:t>
            </w:r>
          </w:p>
        </w:tc>
      </w:tr>
      <w:tr w:rsidR="001B01D2" w:rsidRPr="008630B6" w14:paraId="5D14C2D4" w14:textId="77777777">
        <w:tc>
          <w:tcPr>
            <w:tcW w:w="2160" w:type="dxa"/>
          </w:tcPr>
          <w:p w14:paraId="60370A59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A94E86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Mentés / betöltés</w:t>
            </w:r>
          </w:p>
        </w:tc>
        <w:tc>
          <w:tcPr>
            <w:tcW w:w="2160" w:type="dxa"/>
          </w:tcPr>
          <w:p w14:paraId="7DA56D3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4E5CE6F2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3-4 nap</w:t>
            </w:r>
          </w:p>
        </w:tc>
      </w:tr>
      <w:tr w:rsidR="001B01D2" w:rsidRPr="008630B6" w14:paraId="128EFE15" w14:textId="77777777">
        <w:tc>
          <w:tcPr>
            <w:tcW w:w="2160" w:type="dxa"/>
          </w:tcPr>
          <w:p w14:paraId="008334F5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44934ABC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UI alapok</w:t>
            </w:r>
          </w:p>
        </w:tc>
        <w:tc>
          <w:tcPr>
            <w:tcW w:w="2160" w:type="dxa"/>
          </w:tcPr>
          <w:p w14:paraId="61A6DCD2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59725761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 nap</w:t>
            </w:r>
          </w:p>
        </w:tc>
      </w:tr>
      <w:tr w:rsidR="001B01D2" w:rsidRPr="008630B6" w14:paraId="53EBDD85" w14:textId="77777777">
        <w:tc>
          <w:tcPr>
            <w:tcW w:w="2160" w:type="dxa"/>
          </w:tcPr>
          <w:p w14:paraId="12B616F1" w14:textId="7777777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E9ACE9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Potion mechanika</w:t>
            </w:r>
          </w:p>
        </w:tc>
        <w:tc>
          <w:tcPr>
            <w:tcW w:w="2160" w:type="dxa"/>
          </w:tcPr>
          <w:p w14:paraId="43F3D1F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7BCBC90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 nap</w:t>
            </w:r>
          </w:p>
        </w:tc>
      </w:tr>
      <w:tr w:rsidR="001B01D2" w:rsidRPr="008630B6" w14:paraId="7CA122EB" w14:textId="77777777">
        <w:tc>
          <w:tcPr>
            <w:tcW w:w="2160" w:type="dxa"/>
          </w:tcPr>
          <w:p w14:paraId="0DD44E0F" w14:textId="3DD696D5" w:rsidR="001B01D2" w:rsidRPr="008630B6" w:rsidRDefault="008630B6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24C343F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NPC rendszer</w:t>
            </w:r>
          </w:p>
        </w:tc>
        <w:tc>
          <w:tcPr>
            <w:tcW w:w="2160" w:type="dxa"/>
          </w:tcPr>
          <w:p w14:paraId="7213C64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Közepes</w:t>
            </w:r>
          </w:p>
        </w:tc>
        <w:tc>
          <w:tcPr>
            <w:tcW w:w="2160" w:type="dxa"/>
          </w:tcPr>
          <w:p w14:paraId="7BAB7B2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3 nap</w:t>
            </w:r>
          </w:p>
        </w:tc>
      </w:tr>
      <w:tr w:rsidR="001B01D2" w:rsidRPr="008630B6" w14:paraId="6A28C54B" w14:textId="77777777">
        <w:tc>
          <w:tcPr>
            <w:tcW w:w="2160" w:type="dxa"/>
          </w:tcPr>
          <w:p w14:paraId="4CC58CC7" w14:textId="043DC81B" w:rsidR="001B01D2" w:rsidRPr="008630B6" w:rsidRDefault="008630B6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51B68E6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Skill tree</w:t>
            </w:r>
          </w:p>
        </w:tc>
        <w:tc>
          <w:tcPr>
            <w:tcW w:w="2160" w:type="dxa"/>
          </w:tcPr>
          <w:p w14:paraId="6382C728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2B1F486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4-5 nap</w:t>
            </w:r>
          </w:p>
        </w:tc>
      </w:tr>
      <w:tr w:rsidR="001B01D2" w:rsidRPr="008630B6" w14:paraId="450358B2" w14:textId="77777777">
        <w:tc>
          <w:tcPr>
            <w:tcW w:w="2160" w:type="dxa"/>
          </w:tcPr>
          <w:p w14:paraId="3925CB74" w14:textId="15273367" w:rsidR="001B01D2" w:rsidRPr="008630B6" w:rsidRDefault="008630B6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79FAE89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Minimap</w:t>
            </w:r>
          </w:p>
        </w:tc>
        <w:tc>
          <w:tcPr>
            <w:tcW w:w="2160" w:type="dxa"/>
          </w:tcPr>
          <w:p w14:paraId="29BB008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Közepes</w:t>
            </w:r>
          </w:p>
        </w:tc>
        <w:tc>
          <w:tcPr>
            <w:tcW w:w="2160" w:type="dxa"/>
          </w:tcPr>
          <w:p w14:paraId="061093D0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2-3 nap</w:t>
            </w:r>
          </w:p>
        </w:tc>
      </w:tr>
      <w:tr w:rsidR="001B01D2" w:rsidRPr="008630B6" w14:paraId="391637F8" w14:textId="77777777">
        <w:tc>
          <w:tcPr>
            <w:tcW w:w="2160" w:type="dxa"/>
          </w:tcPr>
          <w:p w14:paraId="2C6E7F1B" w14:textId="59809E95" w:rsidR="001B01D2" w:rsidRPr="008630B6" w:rsidRDefault="008630B6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260EEB81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Pályaépítés (1–5)</w:t>
            </w:r>
          </w:p>
        </w:tc>
        <w:tc>
          <w:tcPr>
            <w:tcW w:w="2160" w:type="dxa"/>
          </w:tcPr>
          <w:p w14:paraId="256D6C49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71DFFDB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8-12 nap</w:t>
            </w:r>
          </w:p>
        </w:tc>
      </w:tr>
      <w:tr w:rsidR="001B01D2" w:rsidRPr="008630B6" w14:paraId="29F8ECD7" w14:textId="77777777">
        <w:tc>
          <w:tcPr>
            <w:tcW w:w="2160" w:type="dxa"/>
          </w:tcPr>
          <w:p w14:paraId="246DE5C2" w14:textId="4EB366F6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  <w:r w:rsid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271413F4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Boss fight</w:t>
            </w:r>
          </w:p>
        </w:tc>
        <w:tc>
          <w:tcPr>
            <w:tcW w:w="2160" w:type="dxa"/>
          </w:tcPr>
          <w:p w14:paraId="484E2E4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7A51AA2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5-7 nap</w:t>
            </w:r>
          </w:p>
        </w:tc>
      </w:tr>
      <w:tr w:rsidR="001B01D2" w:rsidRPr="008630B6" w14:paraId="1BDE0EF4" w14:textId="77777777">
        <w:tc>
          <w:tcPr>
            <w:tcW w:w="2160" w:type="dxa"/>
          </w:tcPr>
          <w:p w14:paraId="4DA2ABC7" w14:textId="33D93B0A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  <w:r w:rsid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4A4C98E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Cutscene</w:t>
            </w:r>
          </w:p>
        </w:tc>
        <w:tc>
          <w:tcPr>
            <w:tcW w:w="2160" w:type="dxa"/>
          </w:tcPr>
          <w:p w14:paraId="70D54BB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Közepes</w:t>
            </w:r>
          </w:p>
        </w:tc>
        <w:tc>
          <w:tcPr>
            <w:tcW w:w="2160" w:type="dxa"/>
          </w:tcPr>
          <w:p w14:paraId="41C774F1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2-3 nap</w:t>
            </w:r>
          </w:p>
        </w:tc>
      </w:tr>
      <w:tr w:rsidR="001B01D2" w:rsidRPr="008630B6" w14:paraId="55C15E1D" w14:textId="77777777">
        <w:tc>
          <w:tcPr>
            <w:tcW w:w="2160" w:type="dxa"/>
          </w:tcPr>
          <w:p w14:paraId="30F07278" w14:textId="2B11427C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  <w:r w:rsid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364388B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Hang és zene</w:t>
            </w:r>
          </w:p>
        </w:tc>
        <w:tc>
          <w:tcPr>
            <w:tcW w:w="2160" w:type="dxa"/>
          </w:tcPr>
          <w:p w14:paraId="06D9E2E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Közepes</w:t>
            </w:r>
          </w:p>
        </w:tc>
        <w:tc>
          <w:tcPr>
            <w:tcW w:w="2160" w:type="dxa"/>
          </w:tcPr>
          <w:p w14:paraId="6FE24015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3-4 nap</w:t>
            </w:r>
          </w:p>
        </w:tc>
      </w:tr>
      <w:tr w:rsidR="001B01D2" w:rsidRPr="008630B6" w14:paraId="4F5D8F9D" w14:textId="77777777">
        <w:tc>
          <w:tcPr>
            <w:tcW w:w="2160" w:type="dxa"/>
          </w:tcPr>
          <w:p w14:paraId="76445B5E" w14:textId="6A601337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  <w:r w:rsid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7722760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Quest UI</w:t>
            </w:r>
          </w:p>
        </w:tc>
        <w:tc>
          <w:tcPr>
            <w:tcW w:w="2160" w:type="dxa"/>
          </w:tcPr>
          <w:p w14:paraId="315D5C07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Alacsony</w:t>
            </w:r>
          </w:p>
        </w:tc>
        <w:tc>
          <w:tcPr>
            <w:tcW w:w="2160" w:type="dxa"/>
          </w:tcPr>
          <w:p w14:paraId="65A03D53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2-3 nap</w:t>
            </w:r>
          </w:p>
        </w:tc>
      </w:tr>
      <w:tr w:rsidR="008630B6" w:rsidRPr="008630B6" w14:paraId="7E8AF5A1" w14:textId="77777777">
        <w:tc>
          <w:tcPr>
            <w:tcW w:w="2160" w:type="dxa"/>
          </w:tcPr>
          <w:p w14:paraId="4B493F3D" w14:textId="36767F99" w:rsidR="008630B6" w:rsidRPr="008630B6" w:rsidRDefault="008630B6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14:paraId="540BD708" w14:textId="781E78D7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Hub teleport rendszer</w:t>
            </w:r>
          </w:p>
        </w:tc>
        <w:tc>
          <w:tcPr>
            <w:tcW w:w="2160" w:type="dxa"/>
          </w:tcPr>
          <w:p w14:paraId="65453FDF" w14:textId="5C8A3F25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2CB0326B" w14:textId="1297B80F" w:rsidR="008630B6" w:rsidRPr="008630B6" w:rsidRDefault="008630B6">
            <w:pPr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3-4 nap</w:t>
            </w:r>
          </w:p>
        </w:tc>
      </w:tr>
      <w:tr w:rsidR="001B01D2" w:rsidRPr="008630B6" w14:paraId="26938828" w14:textId="77777777">
        <w:tc>
          <w:tcPr>
            <w:tcW w:w="2160" w:type="dxa"/>
          </w:tcPr>
          <w:p w14:paraId="535B5A8B" w14:textId="46C09F6A" w:rsidR="001B01D2" w:rsidRPr="008630B6" w:rsidRDefault="00000000">
            <w:pPr>
              <w:rPr>
                <w:rFonts w:ascii="Avenir Next LT Pro Light" w:hAnsi="Avenir Next LT Pro Light"/>
                <w:b/>
                <w:bCs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1</w:t>
            </w:r>
            <w:r w:rsidR="008630B6">
              <w:rPr>
                <w:rFonts w:ascii="Avenir Next LT Pro Light" w:hAnsi="Avenir Next LT Pro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72AD5E89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Finomhangolás, effektek</w:t>
            </w:r>
          </w:p>
        </w:tc>
        <w:tc>
          <w:tcPr>
            <w:tcW w:w="2160" w:type="dxa"/>
          </w:tcPr>
          <w:p w14:paraId="00109806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Magas</w:t>
            </w:r>
          </w:p>
        </w:tc>
        <w:tc>
          <w:tcPr>
            <w:tcW w:w="2160" w:type="dxa"/>
          </w:tcPr>
          <w:p w14:paraId="17A4C12D" w14:textId="77777777" w:rsidR="001B01D2" w:rsidRPr="008630B6" w:rsidRDefault="00000000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8630B6">
              <w:rPr>
                <w:rFonts w:ascii="Avenir Next LT Pro Light" w:hAnsi="Avenir Next LT Pro Light"/>
                <w:sz w:val="24"/>
                <w:szCs w:val="24"/>
              </w:rPr>
              <w:t>4-5 nap</w:t>
            </w:r>
          </w:p>
        </w:tc>
      </w:tr>
    </w:tbl>
    <w:p w14:paraId="04DB3F7E" w14:textId="77777777" w:rsidR="002A1F2C" w:rsidRPr="008630B6" w:rsidRDefault="002A1F2C">
      <w:pPr>
        <w:rPr>
          <w:rFonts w:ascii="Avenir Next LT Pro Light" w:hAnsi="Avenir Next LT Pro Light"/>
        </w:rPr>
      </w:pPr>
    </w:p>
    <w:sectPr w:rsidR="002A1F2C" w:rsidRPr="00863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venir Next LT Pro Light">
    <w:charset w:val="EE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013F0"/>
    <w:multiLevelType w:val="hybridMultilevel"/>
    <w:tmpl w:val="88441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1963">
    <w:abstractNumId w:val="8"/>
  </w:num>
  <w:num w:numId="2" w16cid:durableId="429400421">
    <w:abstractNumId w:val="6"/>
  </w:num>
  <w:num w:numId="3" w16cid:durableId="446853942">
    <w:abstractNumId w:val="5"/>
  </w:num>
  <w:num w:numId="4" w16cid:durableId="1393187485">
    <w:abstractNumId w:val="4"/>
  </w:num>
  <w:num w:numId="5" w16cid:durableId="1299606150">
    <w:abstractNumId w:val="7"/>
  </w:num>
  <w:num w:numId="6" w16cid:durableId="1926380463">
    <w:abstractNumId w:val="3"/>
  </w:num>
  <w:num w:numId="7" w16cid:durableId="466823422">
    <w:abstractNumId w:val="2"/>
  </w:num>
  <w:num w:numId="8" w16cid:durableId="713164669">
    <w:abstractNumId w:val="1"/>
  </w:num>
  <w:num w:numId="9" w16cid:durableId="1638073659">
    <w:abstractNumId w:val="0"/>
  </w:num>
  <w:num w:numId="10" w16cid:durableId="66340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1D2"/>
    <w:rsid w:val="0029639D"/>
    <w:rsid w:val="002A1F2C"/>
    <w:rsid w:val="00326F90"/>
    <w:rsid w:val="00391C72"/>
    <w:rsid w:val="008630B6"/>
    <w:rsid w:val="00AA1D8D"/>
    <w:rsid w:val="00B47730"/>
    <w:rsid w:val="00CB0664"/>
    <w:rsid w:val="00D025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E51E9F"/>
  <w14:defaultImageDpi w14:val="300"/>
  <w15:docId w15:val="{28E7EDF2-4CD9-4EF7-8634-8F4B1BCB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412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Bence Kasnyik</cp:lastModifiedBy>
  <cp:revision>2</cp:revision>
  <dcterms:created xsi:type="dcterms:W3CDTF">2013-12-23T23:15:00Z</dcterms:created>
  <dcterms:modified xsi:type="dcterms:W3CDTF">2025-08-11T13:54:00Z</dcterms:modified>
  <cp:category/>
</cp:coreProperties>
</file>